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67" w:rsidRDefault="005F0767"/>
    <w:tbl>
      <w:tblPr>
        <w:tblStyle w:val="TableGrid"/>
        <w:tblpPr w:leftFromText="180" w:rightFromText="180" w:vertAnchor="text" w:horzAnchor="margin" w:tblpXSpec="center" w:tblpY="860"/>
        <w:tblW w:w="9364" w:type="dxa"/>
        <w:tblLook w:val="04A0" w:firstRow="1" w:lastRow="0" w:firstColumn="1" w:lastColumn="0" w:noHBand="0" w:noVBand="1"/>
      </w:tblPr>
      <w:tblGrid>
        <w:gridCol w:w="725"/>
        <w:gridCol w:w="5788"/>
        <w:gridCol w:w="2851"/>
      </w:tblGrid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S.No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</w:rPr>
              <w:t>Name of Document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  <w:r>
              <w:t>Remarks</w:t>
            </w:r>
          </w:p>
        </w:tc>
      </w:tr>
      <w:tr w:rsidR="008514E0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</w:rPr>
              <w:t>Joining Form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8514E0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</w:rPr>
              <w:t>Confidentiality F</w:t>
            </w:r>
            <w:r w:rsidR="00B45427" w:rsidRPr="008514E0">
              <w:rPr>
                <w:sz w:val="28"/>
              </w:rPr>
              <w:t>orm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3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8514E0" w:rsidP="008514E0">
            <w:pPr>
              <w:rPr>
                <w:sz w:val="28"/>
                <w:szCs w:val="24"/>
              </w:rPr>
            </w:pPr>
            <w:r w:rsidRPr="008514E0">
              <w:rPr>
                <w:sz w:val="28"/>
              </w:rPr>
              <w:t>Antecedent Check Form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4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</w:rPr>
              <w:t xml:space="preserve">Offer letter with terms &amp; conditions of the </w:t>
            </w:r>
            <w:r w:rsidR="008514E0" w:rsidRPr="008514E0">
              <w:rPr>
                <w:sz w:val="28"/>
              </w:rPr>
              <w:t xml:space="preserve"> H</w:t>
            </w:r>
            <w:r w:rsidRPr="008514E0">
              <w:rPr>
                <w:sz w:val="28"/>
              </w:rPr>
              <w:t>ospital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5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</w:rPr>
              <w:t>Annual medical examination form &amp; report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6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Job Description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7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Resume/CV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8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Copy of ID Proof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9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Copy of 10</w:t>
            </w:r>
            <w:r w:rsidRPr="008514E0">
              <w:rPr>
                <w:sz w:val="28"/>
                <w:szCs w:val="24"/>
                <w:vertAlign w:val="superscript"/>
              </w:rPr>
              <w:t>th</w:t>
            </w:r>
            <w:r w:rsidRPr="008514E0">
              <w:rPr>
                <w:sz w:val="28"/>
                <w:szCs w:val="24"/>
              </w:rPr>
              <w:t xml:space="preserve"> mark sheet passing certificate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10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B45427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Copy of 12</w:t>
            </w:r>
            <w:r w:rsidRPr="008514E0">
              <w:rPr>
                <w:sz w:val="28"/>
                <w:szCs w:val="24"/>
                <w:vertAlign w:val="superscript"/>
              </w:rPr>
              <w:t>th</w:t>
            </w:r>
            <w:r w:rsidRPr="008514E0">
              <w:rPr>
                <w:sz w:val="28"/>
                <w:szCs w:val="24"/>
              </w:rPr>
              <w:t xml:space="preserve"> mark sheet passing certificate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11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7453AB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Copy of grad/post grad. Mark sheet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04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12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7453AB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2 Passport size Photos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13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7453AB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Training Record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514E0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14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7453AB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  <w:szCs w:val="24"/>
              </w:rPr>
              <w:t>Physical Fitness Certificate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45427" w:rsidTr="00EF62CB">
        <w:trPr>
          <w:trHeight w:val="638"/>
        </w:trPr>
        <w:tc>
          <w:tcPr>
            <w:tcW w:w="304" w:type="dxa"/>
            <w:vAlign w:val="center"/>
          </w:tcPr>
          <w:p w:rsidR="00B45427" w:rsidRPr="00B45427" w:rsidRDefault="00B45427" w:rsidP="00B45427">
            <w:pPr>
              <w:jc w:val="center"/>
              <w:rPr>
                <w:sz w:val="28"/>
                <w:szCs w:val="24"/>
              </w:rPr>
            </w:pPr>
            <w:r w:rsidRPr="00B45427">
              <w:rPr>
                <w:sz w:val="28"/>
                <w:szCs w:val="24"/>
              </w:rPr>
              <w:t>15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6074" w:type="dxa"/>
            <w:vAlign w:val="center"/>
          </w:tcPr>
          <w:p w:rsidR="00B45427" w:rsidRPr="008514E0" w:rsidRDefault="007453AB" w:rsidP="00B45427">
            <w:pPr>
              <w:rPr>
                <w:sz w:val="28"/>
                <w:szCs w:val="24"/>
              </w:rPr>
            </w:pPr>
            <w:r w:rsidRPr="008514E0">
              <w:rPr>
                <w:sz w:val="28"/>
              </w:rPr>
              <w:t>Declaration for Vaccinations</w:t>
            </w:r>
          </w:p>
        </w:tc>
        <w:tc>
          <w:tcPr>
            <w:tcW w:w="2986" w:type="dxa"/>
            <w:vAlign w:val="center"/>
          </w:tcPr>
          <w:p w:rsidR="00B45427" w:rsidRPr="005F0767" w:rsidRDefault="00B45427" w:rsidP="00B4542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:rsidR="00B45427" w:rsidRPr="00B45427" w:rsidRDefault="005F0767" w:rsidP="007453AB">
      <w:pPr>
        <w:ind w:right="-1141"/>
        <w:jc w:val="center"/>
        <w:rPr>
          <w:b/>
        </w:rPr>
      </w:pPr>
      <w:r w:rsidRPr="00B45427">
        <w:rPr>
          <w:b/>
          <w:sz w:val="36"/>
          <w:u w:val="single"/>
        </w:rPr>
        <w:t>HR Checklist</w:t>
      </w:r>
      <w:bookmarkStart w:id="0" w:name="_GoBack"/>
      <w:bookmarkEnd w:id="0"/>
      <w:r w:rsidRPr="00B45427">
        <w:rPr>
          <w:b/>
          <w:u w:val="single"/>
        </w:rPr>
        <w:br/>
      </w:r>
    </w:p>
    <w:p w:rsidR="00FA502D" w:rsidRDefault="00FA502D" w:rsidP="00B45427">
      <w:pPr>
        <w:ind w:left="-426" w:right="-1141" w:hanging="708"/>
      </w:pPr>
    </w:p>
    <w:p w:rsidR="004B47A0" w:rsidRPr="005F0767" w:rsidRDefault="00EF62CB" w:rsidP="00B45427">
      <w:pPr>
        <w:ind w:left="-426" w:right="-1141" w:hanging="708"/>
        <w:rPr>
          <w:sz w:val="36"/>
          <w:u w:val="single"/>
        </w:rPr>
      </w:pPr>
      <w:r>
        <w:t xml:space="preserve">           </w:t>
      </w:r>
      <w:r w:rsidR="00B45427">
        <w:t>Checked by: ……………………………………………………………………………SING:…..……</w:t>
      </w:r>
      <w:r>
        <w:t>..</w:t>
      </w:r>
      <w:r w:rsidR="00B45427">
        <w:t>……………………………………</w:t>
      </w:r>
    </w:p>
    <w:sectPr w:rsidR="004B47A0" w:rsidRPr="005F0767" w:rsidSect="00E86386">
      <w:headerReference w:type="default" r:id="rId8"/>
      <w:pgSz w:w="11907" w:h="16839" w:code="9"/>
      <w:pgMar w:top="706" w:right="1800" w:bottom="1440" w:left="18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34" w:rsidRDefault="002F4334" w:rsidP="005F0767">
      <w:pPr>
        <w:spacing w:after="0" w:line="240" w:lineRule="auto"/>
      </w:pPr>
      <w:r>
        <w:separator/>
      </w:r>
    </w:p>
  </w:endnote>
  <w:endnote w:type="continuationSeparator" w:id="0">
    <w:p w:rsidR="002F4334" w:rsidRDefault="002F4334" w:rsidP="005F0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34" w:rsidRDefault="002F4334" w:rsidP="005F0767">
      <w:pPr>
        <w:spacing w:after="0" w:line="240" w:lineRule="auto"/>
      </w:pPr>
      <w:r>
        <w:separator/>
      </w:r>
    </w:p>
  </w:footnote>
  <w:footnote w:type="continuationSeparator" w:id="0">
    <w:p w:rsidR="002F4334" w:rsidRDefault="002F4334" w:rsidP="005F0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86" w:rsidRPr="00EF62CB" w:rsidRDefault="00E86386" w:rsidP="005F0767">
    <w:pPr>
      <w:pStyle w:val="Header"/>
      <w:spacing w:line="276" w:lineRule="auto"/>
      <w:jc w:val="center"/>
      <w:rPr>
        <w:b/>
        <w:sz w:val="44"/>
        <w:szCs w:val="40"/>
      </w:rPr>
    </w:pPr>
    <w:r w:rsidRPr="00EF62CB">
      <w:rPr>
        <w:b/>
        <w:sz w:val="44"/>
        <w:szCs w:val="40"/>
      </w:rPr>
      <w:t>Bone And Joint Multispecialty Hospital</w:t>
    </w:r>
  </w:p>
  <w:tbl>
    <w:tblPr>
      <w:tblStyle w:val="TableGrid"/>
      <w:tblW w:w="0" w:type="auto"/>
      <w:tblInd w:w="7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52"/>
    </w:tblGrid>
    <w:tr w:rsidR="00E86386" w:rsidTr="005F0767">
      <w:trPr>
        <w:trHeight w:val="675"/>
      </w:trPr>
      <w:tc>
        <w:tcPr>
          <w:tcW w:w="7252" w:type="dxa"/>
        </w:tcPr>
        <w:p w:rsidR="00E86386" w:rsidRDefault="00E86386" w:rsidP="005F0767">
          <w:pPr>
            <w:pStyle w:val="Header"/>
            <w:jc w:val="center"/>
            <w:rPr>
              <w:b/>
              <w:sz w:val="24"/>
              <w:szCs w:val="24"/>
            </w:rPr>
          </w:pPr>
          <w:r w:rsidRPr="008D7ECC">
            <w:rPr>
              <w:b/>
              <w:sz w:val="24"/>
              <w:szCs w:val="24"/>
            </w:rPr>
            <w:t xml:space="preserve">First Floor, 9-A-30, Rajiv Gandhi Auditorium Road, </w:t>
          </w:r>
          <w:proofErr w:type="spellStart"/>
          <w:r w:rsidRPr="008D7ECC">
            <w:rPr>
              <w:b/>
              <w:sz w:val="24"/>
              <w:szCs w:val="24"/>
            </w:rPr>
            <w:t>Rc</w:t>
          </w:r>
          <w:proofErr w:type="spellEnd"/>
          <w:r w:rsidRPr="008D7ECC">
            <w:rPr>
              <w:b/>
              <w:sz w:val="24"/>
              <w:szCs w:val="24"/>
            </w:rPr>
            <w:t xml:space="preserve"> Vyas Colony, Bhilwara - 311001 </w:t>
          </w:r>
        </w:p>
      </w:tc>
    </w:tr>
  </w:tbl>
  <w:p w:rsidR="00E86386" w:rsidRDefault="00E863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2869"/>
    <w:rsid w:val="002F4334"/>
    <w:rsid w:val="00326F90"/>
    <w:rsid w:val="004B47A0"/>
    <w:rsid w:val="005F0767"/>
    <w:rsid w:val="007453AB"/>
    <w:rsid w:val="008514E0"/>
    <w:rsid w:val="00AA1D8D"/>
    <w:rsid w:val="00B45427"/>
    <w:rsid w:val="00B47730"/>
    <w:rsid w:val="00B907F4"/>
    <w:rsid w:val="00C2086D"/>
    <w:rsid w:val="00CB0664"/>
    <w:rsid w:val="00CB1337"/>
    <w:rsid w:val="00E67D7B"/>
    <w:rsid w:val="00E86386"/>
    <w:rsid w:val="00EF62CB"/>
    <w:rsid w:val="00FA50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244172A-9626-4A03-86EC-9FC17BE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6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3EA5E2-85B9-4E7A-9065-9264EBDC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cp:lastPrinted>2025-01-08T08:54:00Z</cp:lastPrinted>
  <dcterms:created xsi:type="dcterms:W3CDTF">2025-01-08T08:52:00Z</dcterms:created>
  <dcterms:modified xsi:type="dcterms:W3CDTF">2025-01-17T08:54:00Z</dcterms:modified>
  <cp:category/>
</cp:coreProperties>
</file>